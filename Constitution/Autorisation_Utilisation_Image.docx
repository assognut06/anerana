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1DBC" w14:textId="77777777" w:rsidR="00F623A7" w:rsidRDefault="00000000">
      <w:pPr>
        <w:pStyle w:val="Titre1"/>
      </w:pPr>
      <w:r>
        <w:t>Autorisation d'Utilisation de l'Image</w:t>
      </w:r>
    </w:p>
    <w:p w14:paraId="2014A53E" w14:textId="761CEC63" w:rsidR="00F623A7" w:rsidRDefault="00000000">
      <w:r>
        <w:t>Je soussigné(e), [Nom du Membre], autorise l'Association Nationale des Enfants de Rapatriés d'Afrique du Nord et leurs Amis (ANERANA) à utiliser les photographies sur lesquelles j'apparais, prises lors des événements organisés par l'association, à des fins de communication et de promotion sur le site internet de l'ANERANA et dans d'autres supports de communication.</w:t>
      </w:r>
    </w:p>
    <w:p w14:paraId="5313FD62" w14:textId="77777777" w:rsidR="00F623A7" w:rsidRDefault="00000000">
      <w:r>
        <w:t>Cette autorisation est valable pour une durée de [durée, par exemple : un an] à compter de la date de signature de ce document. Je comprends que cette autorisation peut être révoquée à tout moment par une demande écrite adressée à l'association.</w:t>
      </w:r>
    </w:p>
    <w:p w14:paraId="40EC8BD7" w14:textId="77777777" w:rsidR="00F623A7" w:rsidRDefault="00000000">
      <w:r>
        <w:t>En signant ce document, je renonce à toute réclamation ou demande d'indemnisation liée à l'utilisation de ces photographies par l'ANERANA.</w:t>
      </w:r>
    </w:p>
    <w:p w14:paraId="4DBD9EE1" w14:textId="77777777" w:rsidR="00F623A7" w:rsidRDefault="00000000">
      <w:pPr>
        <w:pStyle w:val="Titre2"/>
      </w:pPr>
      <w:r>
        <w:t>Clause de Retrait</w:t>
      </w:r>
    </w:p>
    <w:p w14:paraId="7E850D87" w14:textId="77777777" w:rsidR="00F623A7" w:rsidRDefault="00000000">
      <w:r>
        <w:t>Je comprends que je peux retirer mon autorisation à tout moment en envoyant une demande écrite à l'ANERANA. À réception de cette demande, l'association s'engage à cesser d'utiliser les photographies concernées dans un délai de [délai, par exemple : 30 jours].</w:t>
      </w:r>
    </w:p>
    <w:p w14:paraId="5164F48B" w14:textId="77777777" w:rsidR="00F623A7" w:rsidRDefault="00000000">
      <w:r>
        <w:t>Fait à [Lieu], le [Date].</w:t>
      </w:r>
    </w:p>
    <w:p w14:paraId="2A838A78" w14:textId="77777777" w:rsidR="009F4BE5" w:rsidRDefault="00000000">
      <w:r>
        <w:br/>
        <w:t>Signature :</w:t>
      </w:r>
      <w:r>
        <w:br/>
      </w:r>
    </w:p>
    <w:p w14:paraId="2906661E" w14:textId="1363E30E" w:rsidR="00F623A7" w:rsidRDefault="00000000">
      <w:r>
        <w:br/>
        <w:t>_________________________</w:t>
      </w:r>
      <w:r>
        <w:br/>
      </w:r>
      <w:r>
        <w:br/>
        <w:t>Nom du Membre :</w:t>
      </w:r>
      <w:r>
        <w:br/>
      </w:r>
      <w:r>
        <w:br/>
        <w:t>_________________________</w:t>
      </w:r>
    </w:p>
    <w:p w14:paraId="75885CC5" w14:textId="77777777" w:rsidR="00F623A7" w:rsidRDefault="00000000">
      <w:r>
        <w:br/>
        <w:t>Pour l'Association Nationale des Enfants de Rapatriés d'Afrique du Nord et leurs Amis (ANERANA)</w:t>
      </w:r>
    </w:p>
    <w:p w14:paraId="0B5BE389" w14:textId="73D791B0" w:rsidR="00F623A7" w:rsidRDefault="00000000">
      <w:r>
        <w:br/>
        <w:t>Signature :</w:t>
      </w:r>
      <w:r>
        <w:br/>
      </w:r>
      <w:r>
        <w:br/>
      </w:r>
      <w:r>
        <w:br/>
      </w:r>
      <w:r>
        <w:br/>
        <w:t xml:space="preserve">Nom du </w:t>
      </w:r>
      <w:r w:rsidR="009F4BE5">
        <w:t>President</w:t>
      </w:r>
      <w:r>
        <w:t xml:space="preserve"> :</w:t>
      </w:r>
      <w:r w:rsidR="009F4BE5">
        <w:t xml:space="preserve"> </w:t>
      </w:r>
      <w:r>
        <w:br/>
      </w:r>
      <w:r>
        <w:br/>
      </w:r>
      <w:r w:rsidR="009F4BE5">
        <w:t>Pierre Marseille</w:t>
      </w:r>
    </w:p>
    <w:sectPr w:rsidR="00F62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12504">
    <w:abstractNumId w:val="8"/>
  </w:num>
  <w:num w:numId="2" w16cid:durableId="1069032943">
    <w:abstractNumId w:val="6"/>
  </w:num>
  <w:num w:numId="3" w16cid:durableId="1975672425">
    <w:abstractNumId w:val="5"/>
  </w:num>
  <w:num w:numId="4" w16cid:durableId="1764566992">
    <w:abstractNumId w:val="4"/>
  </w:num>
  <w:num w:numId="5" w16cid:durableId="1110704921">
    <w:abstractNumId w:val="7"/>
  </w:num>
  <w:num w:numId="6" w16cid:durableId="513418488">
    <w:abstractNumId w:val="3"/>
  </w:num>
  <w:num w:numId="7" w16cid:durableId="2004242171">
    <w:abstractNumId w:val="2"/>
  </w:num>
  <w:num w:numId="8" w16cid:durableId="1105809519">
    <w:abstractNumId w:val="1"/>
  </w:num>
  <w:num w:numId="9" w16cid:durableId="165656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84"/>
    <w:rsid w:val="00034616"/>
    <w:rsid w:val="0006063C"/>
    <w:rsid w:val="0015074B"/>
    <w:rsid w:val="0029639D"/>
    <w:rsid w:val="00326F90"/>
    <w:rsid w:val="00693FA8"/>
    <w:rsid w:val="009F4BE5"/>
    <w:rsid w:val="00AA1D8D"/>
    <w:rsid w:val="00AF410F"/>
    <w:rsid w:val="00B47730"/>
    <w:rsid w:val="00CB0664"/>
    <w:rsid w:val="00F62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CBFD0"/>
  <w14:defaultImageDpi w14:val="300"/>
  <w15:docId w15:val="{64080C30-DE49-4171-9E1C-004DD1D3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Gérald COL</cp:lastModifiedBy>
  <cp:revision>5</cp:revision>
  <dcterms:created xsi:type="dcterms:W3CDTF">2025-02-01T01:28:00Z</dcterms:created>
  <dcterms:modified xsi:type="dcterms:W3CDTF">2025-02-01T01:29:00Z</dcterms:modified>
  <cp:category/>
</cp:coreProperties>
</file>